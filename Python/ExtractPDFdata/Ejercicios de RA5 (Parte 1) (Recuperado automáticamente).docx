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10D22" w14:textId="4437FB4D" w:rsidR="00E24057" w:rsidRDefault="00BB7DF3">
      <w:pPr>
        <w:pStyle w:val="Ttulo1"/>
      </w:pPr>
      <w:proofErr w:type="spellStart"/>
      <w:r>
        <w:t>Ejercicios</w:t>
      </w:r>
      <w:proofErr w:type="spellEnd"/>
      <w:r>
        <w:t xml:space="preserve"> de RA5</w:t>
      </w:r>
      <w:r w:rsidR="006F3A31">
        <w:t xml:space="preserve"> (</w:t>
      </w:r>
      <w:proofErr w:type="spellStart"/>
      <w:r w:rsidR="006F3A31">
        <w:t>Parte</w:t>
      </w:r>
      <w:proofErr w:type="spellEnd"/>
      <w:r w:rsidR="006F3A31">
        <w:t xml:space="preserve"> 1)</w:t>
      </w:r>
      <w:r>
        <w:t xml:space="preserve">: </w:t>
      </w:r>
      <w:proofErr w:type="spellStart"/>
      <w:r>
        <w:t>Transformación</w:t>
      </w:r>
      <w:proofErr w:type="spellEnd"/>
      <w:r>
        <w:t xml:space="preserve"> y </w:t>
      </w:r>
      <w:proofErr w:type="spellStart"/>
      <w:r>
        <w:t>Procesamiento</w:t>
      </w:r>
      <w:proofErr w:type="spellEnd"/>
      <w:r>
        <w:t xml:space="preserve"> de Documentos</w:t>
      </w:r>
    </w:p>
    <w:p w14:paraId="7951A50B" w14:textId="77777777" w:rsidR="00E24057" w:rsidRDefault="00BB7DF3">
      <w:pPr>
        <w:pStyle w:val="Ttulo2"/>
      </w:pPr>
      <w:r>
        <w:t>Ejercicio 1: Conversión de XML a JSON</w:t>
      </w:r>
    </w:p>
    <w:p w14:paraId="4C359314" w14:textId="77777777" w:rsidR="00E24057" w:rsidRDefault="00BB7DF3">
      <w:r>
        <w:t>📌 Objetivo: Convertir un archivo XML a JSON usando un lenguaje de programación.</w:t>
      </w:r>
      <w:r>
        <w:br/>
      </w:r>
    </w:p>
    <w:p w14:paraId="3E583850" w14:textId="77777777" w:rsidR="00E24057" w:rsidRDefault="00BB7DF3">
      <w:r>
        <w:t>🔹 Enunciado:</w:t>
      </w:r>
      <w:r>
        <w:br/>
        <w:t>Dado el siguiente archivo XML, conviértelo a JSON usando Python o JavaScript.</w:t>
      </w:r>
    </w:p>
    <w:p w14:paraId="59752AEE" w14:textId="77777777" w:rsidR="00E24057" w:rsidRDefault="00BB7DF3">
      <w:r>
        <w:t>&lt;alumnos&gt;</w:t>
      </w:r>
      <w:r>
        <w:br/>
        <w:t xml:space="preserve">  &lt;alumno&gt;</w:t>
      </w:r>
      <w:r>
        <w:br/>
        <w:t xml:space="preserve">    &lt;nombre&gt;Ana Martínez&lt;/nombre&gt;</w:t>
      </w:r>
      <w:r>
        <w:br/>
        <w:t xml:space="preserve">    &lt;edad&gt;21&lt;/edad&gt;</w:t>
      </w:r>
      <w:r>
        <w:br/>
        <w:t xml:space="preserve">    &lt;curso&gt;DAW&lt;/curso&gt;</w:t>
      </w:r>
      <w:r>
        <w:br/>
        <w:t xml:space="preserve">  &lt;/alumno&gt;</w:t>
      </w:r>
      <w:r>
        <w:br/>
        <w:t xml:space="preserve">  &lt;alumno&gt;</w:t>
      </w:r>
      <w:r>
        <w:br/>
        <w:t xml:space="preserve">    &lt;nombre&gt;Carlos Gómez&lt;/nombre&gt;</w:t>
      </w:r>
      <w:r>
        <w:br/>
        <w:t xml:space="preserve">    &lt;edad&gt;22&lt;/edad&gt;</w:t>
      </w:r>
      <w:r>
        <w:br/>
        <w:t xml:space="preserve">    &lt;curso&gt;DAM&lt;/curso&gt;</w:t>
      </w:r>
      <w:r>
        <w:br/>
        <w:t xml:space="preserve">  &lt;/alumno&gt;</w:t>
      </w:r>
      <w:r>
        <w:br/>
        <w:t>&lt;/alumnos&gt;</w:t>
      </w:r>
    </w:p>
    <w:p w14:paraId="7EFCCC71" w14:textId="77777777" w:rsidR="00E24057" w:rsidRDefault="00BB7DF3">
      <w:r>
        <w:t>✔ Tareas:</w:t>
      </w:r>
    </w:p>
    <w:p w14:paraId="433BFF0A" w14:textId="77777777" w:rsidR="00E24057" w:rsidRDefault="00BB7DF3">
      <w:r>
        <w:t>1️⃣ Escribe un código en Python o JavaScript que transforme este XML en JSON.</w:t>
      </w:r>
    </w:p>
    <w:p w14:paraId="6FB4035D" w14:textId="77777777" w:rsidR="00E24057" w:rsidRDefault="00BB7DF3">
      <w:r>
        <w:t>2️⃣ Explica en comentarios cómo funciona el código.</w:t>
      </w:r>
    </w:p>
    <w:p w14:paraId="67F1F3BB" w14:textId="77777777" w:rsidR="00E24057" w:rsidRDefault="00BB7DF3">
      <w:r>
        <w:t xml:space="preserve">3️⃣ </w:t>
      </w:r>
      <w:proofErr w:type="spellStart"/>
      <w:r>
        <w:t>Imprime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final.</w:t>
      </w:r>
    </w:p>
    <w:p w14:paraId="5B012EA7" w14:textId="74FCD210" w:rsidR="00E1423D" w:rsidRDefault="00E1423D">
      <w:r w:rsidRPr="00E1423D">
        <w:lastRenderedPageBreak/>
        <w:drawing>
          <wp:inline distT="0" distB="0" distL="0" distR="0" wp14:anchorId="221396FE" wp14:editId="542A07F4">
            <wp:extent cx="5486400" cy="3096895"/>
            <wp:effectExtent l="0" t="0" r="0" b="8255"/>
            <wp:docPr id="210723483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34836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2AF8" w14:textId="77777777" w:rsidR="00E24057" w:rsidRDefault="00BB7DF3">
      <w:pPr>
        <w:pStyle w:val="Ttulo2"/>
      </w:pPr>
      <w:r>
        <w:t>Ejercicio 2: Conversión de CSV a SQL</w:t>
      </w:r>
    </w:p>
    <w:p w14:paraId="151D445D" w14:textId="77777777" w:rsidR="00E24057" w:rsidRDefault="00BB7DF3">
      <w:r>
        <w:t>📌 Objetivo: Importar datos desde un archivo CSV a una base de datos SQL.</w:t>
      </w:r>
      <w:r>
        <w:br/>
      </w:r>
    </w:p>
    <w:p w14:paraId="1ED45637" w14:textId="77777777" w:rsidR="00E24057" w:rsidRDefault="00BB7DF3">
      <w:r>
        <w:t>🔹 Enunciado:</w:t>
      </w:r>
      <w:r>
        <w:br/>
        <w:t>Supón que tienes un archivo estudiantes.csv con la siguiente información:</w:t>
      </w:r>
    </w:p>
    <w:p w14:paraId="52FC38D2" w14:textId="77777777" w:rsidR="00E24057" w:rsidRDefault="00BB7DF3">
      <w:r>
        <w:t>ID,Nombre,Edad,Curso</w:t>
      </w:r>
      <w:r>
        <w:br/>
        <w:t>1,María López,20,DAW</w:t>
      </w:r>
      <w:r>
        <w:br/>
        <w:t>2,Pedro Fernández,21,DAM</w:t>
      </w:r>
      <w:r>
        <w:br/>
        <w:t>3,Elena Sánchez,19,ASIR</w:t>
      </w:r>
    </w:p>
    <w:p w14:paraId="311CBD03" w14:textId="77777777" w:rsidR="00E24057" w:rsidRDefault="00BB7DF3">
      <w:r>
        <w:t>✔ Tareas:</w:t>
      </w:r>
    </w:p>
    <w:p w14:paraId="368BE512" w14:textId="77777777" w:rsidR="00E24057" w:rsidRDefault="00BB7DF3">
      <w:r>
        <w:t>1️⃣ Escribe una consulta SQL para crear una tabla 'estudiantes'.</w:t>
      </w:r>
    </w:p>
    <w:p w14:paraId="2FDFBA3B" w14:textId="77777777" w:rsidR="00E24057" w:rsidRDefault="00BB7DF3">
      <w:r>
        <w:t xml:space="preserve">2️⃣ Genera los comandos INSERT para importar los datos del CSV a la base de </w:t>
      </w:r>
      <w:proofErr w:type="spellStart"/>
      <w:r>
        <w:t>datos</w:t>
      </w:r>
      <w:proofErr w:type="spellEnd"/>
      <w:r>
        <w:t>.</w:t>
      </w:r>
    </w:p>
    <w:p w14:paraId="31B74191" w14:textId="61CADA8B" w:rsidR="00E1423D" w:rsidRDefault="00D12496">
      <w:r w:rsidRPr="00D12496">
        <w:lastRenderedPageBreak/>
        <w:drawing>
          <wp:inline distT="0" distB="0" distL="0" distR="0" wp14:anchorId="3E2EFF22" wp14:editId="5D782F75">
            <wp:extent cx="3858163" cy="1829055"/>
            <wp:effectExtent l="0" t="0" r="9525" b="0"/>
            <wp:docPr id="168549122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9122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0855" w14:textId="1F2924AB" w:rsidR="00E1423D" w:rsidRDefault="00014F79">
      <w:r>
        <w:tab/>
      </w:r>
      <w:r w:rsidRPr="00014F79">
        <w:drawing>
          <wp:inline distT="0" distB="0" distL="0" distR="0" wp14:anchorId="08706CEC" wp14:editId="5040373D">
            <wp:extent cx="3724795" cy="1609950"/>
            <wp:effectExtent l="0" t="0" r="0" b="9525"/>
            <wp:docPr id="1736445448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45448" name="Imagen 1" descr="Interfaz de usuario gráfica,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2CCF" w14:textId="2E2915B9" w:rsidR="00014F79" w:rsidRDefault="00014F79">
      <w:r>
        <w:tab/>
      </w:r>
      <w:r w:rsidRPr="00014F79">
        <w:drawing>
          <wp:inline distT="0" distB="0" distL="0" distR="0" wp14:anchorId="7933146C" wp14:editId="1556B870">
            <wp:extent cx="4829849" cy="3467584"/>
            <wp:effectExtent l="0" t="0" r="8890" b="0"/>
            <wp:docPr id="50079836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9836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9AC7" w14:textId="77777777" w:rsidR="00014F79" w:rsidRDefault="00014F79"/>
    <w:p w14:paraId="52241C3C" w14:textId="77777777" w:rsidR="00014F79" w:rsidRDefault="00014F79"/>
    <w:p w14:paraId="3E31D14A" w14:textId="77777777" w:rsidR="00014F79" w:rsidRDefault="00014F79"/>
    <w:p w14:paraId="34F84958" w14:textId="77777777" w:rsidR="00E24057" w:rsidRDefault="00BB7DF3">
      <w:pPr>
        <w:pStyle w:val="Ttulo2"/>
      </w:pPr>
      <w:r>
        <w:lastRenderedPageBreak/>
        <w:t xml:space="preserve">Ejercicio 3: Extraer datos de </w:t>
      </w:r>
      <w:proofErr w:type="gramStart"/>
      <w:r>
        <w:t>un PDF</w:t>
      </w:r>
      <w:proofErr w:type="gramEnd"/>
      <w:r>
        <w:t xml:space="preserve"> a texto</w:t>
      </w:r>
    </w:p>
    <w:p w14:paraId="34227BA1" w14:textId="77777777" w:rsidR="00E24057" w:rsidRDefault="00BB7DF3">
      <w:r>
        <w:t>📌 Objetivo: Usar Python para leer un archivo PDF y extraer su contenido en formato TXT.</w:t>
      </w:r>
      <w:r>
        <w:br/>
      </w:r>
    </w:p>
    <w:p w14:paraId="29ED8DFB" w14:textId="77777777" w:rsidR="00E24057" w:rsidRDefault="00BB7DF3">
      <w:r>
        <w:t>🔹 Enunciado:</w:t>
      </w:r>
      <w:r>
        <w:br/>
        <w:t>Tienes un documento contrato.pdf que contiene el siguiente texto:</w:t>
      </w:r>
    </w:p>
    <w:p w14:paraId="196C9C65" w14:textId="77777777" w:rsidR="00E24057" w:rsidRDefault="00BB7DF3">
      <w:r>
        <w:t>Contrato de prestación de servicios</w:t>
      </w:r>
      <w:r>
        <w:br/>
        <w:t>Cliente: Juan Pérez</w:t>
      </w:r>
      <w:r>
        <w:br/>
        <w:t>Fecha: 15/03/2024</w:t>
      </w:r>
      <w:r>
        <w:br/>
        <w:t>Servicio: Desarrollo web</w:t>
      </w:r>
    </w:p>
    <w:p w14:paraId="76B889BB" w14:textId="77777777" w:rsidR="00E24057" w:rsidRDefault="00BB7DF3">
      <w:r>
        <w:t>✔ Tareas:</w:t>
      </w:r>
    </w:p>
    <w:p w14:paraId="2088D03C" w14:textId="77777777" w:rsidR="00E24057" w:rsidRDefault="00BB7DF3">
      <w:r>
        <w:t>1️⃣ Usa la librería PyMuPDF (fitz) en Python para extraer el contenido del PDF.</w:t>
      </w:r>
    </w:p>
    <w:p w14:paraId="3BA946AB" w14:textId="77777777" w:rsidR="00E24057" w:rsidRDefault="00BB7DF3">
      <w:r>
        <w:t>2️⃣ Guarda el texto extraído en un archivo contrato.txt.</w:t>
      </w:r>
    </w:p>
    <w:sectPr w:rsidR="00E240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9408668">
    <w:abstractNumId w:val="8"/>
  </w:num>
  <w:num w:numId="2" w16cid:durableId="112864967">
    <w:abstractNumId w:val="6"/>
  </w:num>
  <w:num w:numId="3" w16cid:durableId="722872981">
    <w:abstractNumId w:val="5"/>
  </w:num>
  <w:num w:numId="4" w16cid:durableId="1432818805">
    <w:abstractNumId w:val="4"/>
  </w:num>
  <w:num w:numId="5" w16cid:durableId="65300774">
    <w:abstractNumId w:val="7"/>
  </w:num>
  <w:num w:numId="6" w16cid:durableId="206767941">
    <w:abstractNumId w:val="3"/>
  </w:num>
  <w:num w:numId="7" w16cid:durableId="1775704408">
    <w:abstractNumId w:val="2"/>
  </w:num>
  <w:num w:numId="8" w16cid:durableId="1555041957">
    <w:abstractNumId w:val="1"/>
  </w:num>
  <w:num w:numId="9" w16cid:durableId="1857184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4F79"/>
    <w:rsid w:val="00034616"/>
    <w:rsid w:val="0006063C"/>
    <w:rsid w:val="000A108F"/>
    <w:rsid w:val="0015074B"/>
    <w:rsid w:val="001D5E4A"/>
    <w:rsid w:val="0029639D"/>
    <w:rsid w:val="00326F90"/>
    <w:rsid w:val="006F3A31"/>
    <w:rsid w:val="00AA1D8D"/>
    <w:rsid w:val="00AB45E0"/>
    <w:rsid w:val="00B47730"/>
    <w:rsid w:val="00BB3854"/>
    <w:rsid w:val="00BB7DF3"/>
    <w:rsid w:val="00CB0664"/>
    <w:rsid w:val="00D12496"/>
    <w:rsid w:val="00E1423D"/>
    <w:rsid w:val="00E240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C2556A"/>
  <w14:defaultImageDpi w14:val="300"/>
  <w15:docId w15:val="{D10145A4-AE0C-48DD-AE4F-C3E6968D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246</Words>
  <Characters>1356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oriol marcos</cp:lastModifiedBy>
  <cp:revision>1</cp:revision>
  <dcterms:created xsi:type="dcterms:W3CDTF">2025-03-25T08:41:00Z</dcterms:created>
  <dcterms:modified xsi:type="dcterms:W3CDTF">2025-04-08T20:05:00Z</dcterms:modified>
  <cp:category/>
</cp:coreProperties>
</file>